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E966AB" w14:textId="77777777" w:rsidR="00BC6AC7" w:rsidRPr="00A35BB3" w:rsidRDefault="00000000">
      <w:pPr>
        <w:pStyle w:val="Titre"/>
        <w:rPr>
          <w:rFonts w:ascii="Arial" w:hAnsi="Arial" w:cs="Arial"/>
          <w:b/>
          <w:bCs/>
          <w:sz w:val="32"/>
          <w:szCs w:val="32"/>
          <w:lang w:val="fr-FR"/>
        </w:rPr>
      </w:pPr>
      <w:r w:rsidRPr="00A35BB3">
        <w:rPr>
          <w:rFonts w:ascii="Arial" w:hAnsi="Arial" w:cs="Arial"/>
          <w:b/>
          <w:bCs/>
          <w:sz w:val="32"/>
          <w:szCs w:val="32"/>
          <w:lang w:val="fr-FR"/>
        </w:rPr>
        <w:t>Projet Applicatif M2 : Gestion de vols et recommandations (MongoDB + Jupyter)</w:t>
      </w:r>
    </w:p>
    <w:p w14:paraId="6D1479B9" w14:textId="6A3C02C4" w:rsidR="00BC6AC7" w:rsidRPr="00A35BB3" w:rsidRDefault="00000000">
      <w:pPr>
        <w:pStyle w:val="Titre1"/>
        <w:rPr>
          <w:rFonts w:ascii="Arial" w:hAnsi="Arial" w:cs="Arial"/>
          <w:sz w:val="22"/>
          <w:szCs w:val="22"/>
          <w:lang w:val="fr-FR"/>
        </w:rPr>
      </w:pPr>
      <w:r w:rsidRPr="00A35BB3">
        <w:rPr>
          <w:rFonts w:ascii="Arial" w:hAnsi="Arial" w:cs="Arial"/>
          <w:sz w:val="22"/>
          <w:szCs w:val="22"/>
          <w:lang w:val="fr-FR"/>
        </w:rPr>
        <w:t>Membres du projet</w:t>
      </w:r>
    </w:p>
    <w:p w14:paraId="458E929C" w14:textId="77777777" w:rsidR="00BC6AC7" w:rsidRPr="00A35BB3" w:rsidRDefault="00000000">
      <w:pPr>
        <w:rPr>
          <w:rFonts w:ascii="Arial" w:hAnsi="Arial" w:cs="Arial"/>
          <w:lang w:val="fr-FR"/>
        </w:rPr>
      </w:pPr>
      <w:r w:rsidRPr="00A35BB3">
        <w:rPr>
          <w:rFonts w:ascii="Arial" w:hAnsi="Arial" w:cs="Arial"/>
          <w:lang w:val="fr-FR"/>
        </w:rPr>
        <w:t>Nous sommes un groupe de cinq étudiantes en M2 Management, Data &amp; IA :</w:t>
      </w:r>
      <w:r w:rsidRPr="00A35BB3">
        <w:rPr>
          <w:rFonts w:ascii="Arial" w:hAnsi="Arial" w:cs="Arial"/>
          <w:lang w:val="fr-FR"/>
        </w:rPr>
        <w:br/>
      </w:r>
      <w:r w:rsidRPr="00A35BB3">
        <w:rPr>
          <w:rFonts w:ascii="Arial" w:hAnsi="Arial" w:cs="Arial"/>
          <w:lang w:val="fr-FR"/>
        </w:rPr>
        <w:br/>
        <w:t>- CASTELLI Ornella</w:t>
      </w:r>
      <w:r w:rsidRPr="00A35BB3">
        <w:rPr>
          <w:rFonts w:ascii="Arial" w:hAnsi="Arial" w:cs="Arial"/>
          <w:lang w:val="fr-FR"/>
        </w:rPr>
        <w:br/>
        <w:t>- KHALLOULI Nadia</w:t>
      </w:r>
      <w:r w:rsidRPr="00A35BB3">
        <w:rPr>
          <w:rFonts w:ascii="Arial" w:hAnsi="Arial" w:cs="Arial"/>
          <w:lang w:val="fr-FR"/>
        </w:rPr>
        <w:br/>
        <w:t>- CHOUMOUL Lamya</w:t>
      </w:r>
      <w:r w:rsidRPr="00A35BB3">
        <w:rPr>
          <w:rFonts w:ascii="Arial" w:hAnsi="Arial" w:cs="Arial"/>
          <w:lang w:val="fr-FR"/>
        </w:rPr>
        <w:br/>
        <w:t>- MOUNGAD Massilia</w:t>
      </w:r>
      <w:r w:rsidRPr="00A35BB3">
        <w:rPr>
          <w:rFonts w:ascii="Arial" w:hAnsi="Arial" w:cs="Arial"/>
          <w:lang w:val="fr-FR"/>
        </w:rPr>
        <w:br/>
        <w:t>- GUEYE Samira Bourgi</w:t>
      </w:r>
      <w:r w:rsidRPr="00A35BB3">
        <w:rPr>
          <w:rFonts w:ascii="Arial" w:hAnsi="Arial" w:cs="Arial"/>
          <w:lang w:val="fr-FR"/>
        </w:rPr>
        <w:br/>
      </w:r>
      <w:r w:rsidRPr="00A35BB3">
        <w:rPr>
          <w:rFonts w:ascii="Arial" w:hAnsi="Arial" w:cs="Arial"/>
          <w:lang w:val="fr-FR"/>
        </w:rPr>
        <w:br/>
        <w:t>Nous avons réalisé ce projet de manière collaborative dans un environnement Jupyter connecté à une base MongoDB Atlas, avec une attention portée sur la qualité des données, les opérations de gestion, et la personnalisation des services pour les utilisateurs.</w:t>
      </w:r>
    </w:p>
    <w:p w14:paraId="099B53CD" w14:textId="77777777" w:rsidR="00BC6AC7" w:rsidRPr="00A35BB3" w:rsidRDefault="00000000">
      <w:pPr>
        <w:pStyle w:val="Titre1"/>
        <w:rPr>
          <w:rFonts w:ascii="Arial" w:hAnsi="Arial" w:cs="Arial"/>
          <w:sz w:val="22"/>
          <w:szCs w:val="22"/>
          <w:lang w:val="fr-FR"/>
        </w:rPr>
      </w:pPr>
      <w:r w:rsidRPr="00A35BB3">
        <w:rPr>
          <w:rFonts w:ascii="Arial" w:hAnsi="Arial" w:cs="Arial"/>
          <w:sz w:val="22"/>
          <w:szCs w:val="22"/>
          <w:lang w:val="fr-FR"/>
        </w:rPr>
        <w:t>Objectif du projet</w:t>
      </w:r>
    </w:p>
    <w:p w14:paraId="26EA8CE2" w14:textId="77777777" w:rsidR="00BC6AC7" w:rsidRPr="00A35BB3" w:rsidRDefault="00000000">
      <w:pPr>
        <w:rPr>
          <w:rFonts w:ascii="Arial" w:hAnsi="Arial" w:cs="Arial"/>
          <w:lang w:val="fr-FR"/>
        </w:rPr>
      </w:pPr>
      <w:r w:rsidRPr="00A35BB3">
        <w:rPr>
          <w:rFonts w:ascii="Arial" w:hAnsi="Arial" w:cs="Arial"/>
          <w:lang w:val="fr-FR"/>
        </w:rPr>
        <w:t>Nous avons réalisé un projet de système de gestion des vols pour l'aéroport Charles de Gaulle. Notre objectif était de concevoir une solution technique intelligente qui permet non seulement de gérer les vols, les passagers et les services associés, mais aussi de proposer des recommandations personnalisées aux voyageurs grâce à l’analyse des données.</w:t>
      </w:r>
    </w:p>
    <w:p w14:paraId="0F2B706E" w14:textId="77777777" w:rsidR="00BC6AC7" w:rsidRPr="00A35BB3" w:rsidRDefault="00000000">
      <w:pPr>
        <w:rPr>
          <w:rFonts w:ascii="Arial" w:hAnsi="Arial" w:cs="Arial"/>
          <w:lang w:val="fr-FR"/>
        </w:rPr>
      </w:pPr>
      <w:r w:rsidRPr="00A35BB3">
        <w:rPr>
          <w:rFonts w:ascii="Arial" w:hAnsi="Arial" w:cs="Arial"/>
          <w:lang w:val="fr-FR"/>
        </w:rPr>
        <w:t>Le projet a été conçu intégralement en Python via Jupyter Notebook, en interaction avec une base MongoDB hébergée sur MongoDB Atlas.</w:t>
      </w:r>
    </w:p>
    <w:p w14:paraId="1084D387" w14:textId="77777777" w:rsidR="00BC6AC7" w:rsidRPr="00A35BB3" w:rsidRDefault="00000000">
      <w:pPr>
        <w:pStyle w:val="Titre1"/>
        <w:rPr>
          <w:rFonts w:ascii="Arial" w:hAnsi="Arial" w:cs="Arial"/>
          <w:sz w:val="22"/>
          <w:szCs w:val="22"/>
          <w:lang w:val="fr-FR"/>
        </w:rPr>
      </w:pPr>
      <w:r w:rsidRPr="00A35BB3">
        <w:rPr>
          <w:rFonts w:ascii="Arial" w:hAnsi="Arial" w:cs="Arial"/>
          <w:sz w:val="22"/>
          <w:szCs w:val="22"/>
          <w:lang w:val="fr-FR"/>
        </w:rPr>
        <w:t>Étape 1 : Création et modélisation de la base MongoDB</w:t>
      </w:r>
    </w:p>
    <w:p w14:paraId="53B2F34F" w14:textId="77777777" w:rsidR="00A35BB3" w:rsidRPr="00A35BB3" w:rsidRDefault="00A35BB3" w:rsidP="00A35BB3">
      <w:pPr>
        <w:pStyle w:val="NormalWeb"/>
        <w:rPr>
          <w:rFonts w:ascii="Arial" w:hAnsi="Arial" w:cs="Arial"/>
          <w:sz w:val="22"/>
          <w:szCs w:val="22"/>
        </w:rPr>
      </w:pPr>
      <w:r w:rsidRPr="00A35BB3">
        <w:rPr>
          <w:rFonts w:ascii="Arial" w:hAnsi="Arial" w:cs="Arial"/>
          <w:sz w:val="22"/>
          <w:szCs w:val="22"/>
        </w:rPr>
        <w:t xml:space="preserve">Dès le départ, nous avons choisi MongoDB Atlas pour sa flexibilité et sa capacité à gérer des données semi-structurées. Nous avons créé une base nommée </w:t>
      </w:r>
      <w:r w:rsidRPr="00A35BB3">
        <w:rPr>
          <w:rStyle w:val="CodeHTML"/>
          <w:rFonts w:ascii="Arial" w:hAnsi="Arial" w:cs="Arial"/>
          <w:sz w:val="22"/>
          <w:szCs w:val="22"/>
        </w:rPr>
        <w:t>airport</w:t>
      </w:r>
      <w:r w:rsidRPr="00A35BB3">
        <w:rPr>
          <w:rFonts w:ascii="Arial" w:hAnsi="Arial" w:cs="Arial"/>
          <w:sz w:val="22"/>
          <w:szCs w:val="22"/>
        </w:rPr>
        <w:t xml:space="preserve"> contenant les collections suivantes :</w:t>
      </w:r>
    </w:p>
    <w:p w14:paraId="132D00E8" w14:textId="77777777" w:rsidR="00A35BB3" w:rsidRPr="00A35BB3" w:rsidRDefault="00A35BB3" w:rsidP="00A35BB3">
      <w:pPr>
        <w:pStyle w:val="NormalWeb"/>
        <w:numPr>
          <w:ilvl w:val="0"/>
          <w:numId w:val="10"/>
        </w:numPr>
        <w:rPr>
          <w:rFonts w:ascii="Arial" w:hAnsi="Arial" w:cs="Arial"/>
          <w:sz w:val="22"/>
          <w:szCs w:val="22"/>
        </w:rPr>
      </w:pPr>
      <w:r w:rsidRPr="00A35BB3">
        <w:rPr>
          <w:rStyle w:val="CodeHTML"/>
          <w:rFonts w:ascii="Arial" w:hAnsi="Arial" w:cs="Arial"/>
          <w:sz w:val="22"/>
          <w:szCs w:val="22"/>
        </w:rPr>
        <w:t>flights</w:t>
      </w:r>
      <w:r w:rsidRPr="00A35BB3">
        <w:rPr>
          <w:rFonts w:ascii="Arial" w:hAnsi="Arial" w:cs="Arial"/>
          <w:sz w:val="22"/>
          <w:szCs w:val="22"/>
        </w:rPr>
        <w:t xml:space="preserve"> : chaque vol avec numéro, aéroports, horaires, capacité, statut</w:t>
      </w:r>
    </w:p>
    <w:p w14:paraId="40888AA4" w14:textId="77777777" w:rsidR="00A35BB3" w:rsidRPr="00A35BB3" w:rsidRDefault="00A35BB3" w:rsidP="00A35BB3">
      <w:pPr>
        <w:pStyle w:val="NormalWeb"/>
        <w:numPr>
          <w:ilvl w:val="0"/>
          <w:numId w:val="10"/>
        </w:numPr>
        <w:rPr>
          <w:rFonts w:ascii="Arial" w:hAnsi="Arial" w:cs="Arial"/>
          <w:sz w:val="22"/>
          <w:szCs w:val="22"/>
        </w:rPr>
      </w:pPr>
      <w:r w:rsidRPr="00A35BB3">
        <w:rPr>
          <w:rStyle w:val="CodeHTML"/>
          <w:rFonts w:ascii="Arial" w:hAnsi="Arial" w:cs="Arial"/>
          <w:sz w:val="22"/>
          <w:szCs w:val="22"/>
        </w:rPr>
        <w:t>passengers</w:t>
      </w:r>
      <w:r w:rsidRPr="00A35BB3">
        <w:rPr>
          <w:rFonts w:ascii="Arial" w:hAnsi="Arial" w:cs="Arial"/>
          <w:sz w:val="22"/>
          <w:szCs w:val="22"/>
        </w:rPr>
        <w:t xml:space="preserve"> : informations des passagers et leurs profils</w:t>
      </w:r>
    </w:p>
    <w:p w14:paraId="513B7E8F" w14:textId="77777777" w:rsidR="00A35BB3" w:rsidRPr="00A35BB3" w:rsidRDefault="00A35BB3" w:rsidP="00A35BB3">
      <w:pPr>
        <w:pStyle w:val="NormalWeb"/>
        <w:numPr>
          <w:ilvl w:val="0"/>
          <w:numId w:val="10"/>
        </w:numPr>
        <w:rPr>
          <w:rFonts w:ascii="Arial" w:hAnsi="Arial" w:cs="Arial"/>
          <w:sz w:val="22"/>
          <w:szCs w:val="22"/>
        </w:rPr>
      </w:pPr>
      <w:r w:rsidRPr="00A35BB3">
        <w:rPr>
          <w:rStyle w:val="CodeHTML"/>
          <w:rFonts w:ascii="Arial" w:hAnsi="Arial" w:cs="Arial"/>
          <w:sz w:val="22"/>
          <w:szCs w:val="22"/>
        </w:rPr>
        <w:t>services</w:t>
      </w:r>
      <w:r w:rsidRPr="00A35BB3">
        <w:rPr>
          <w:rFonts w:ascii="Arial" w:hAnsi="Arial" w:cs="Arial"/>
          <w:sz w:val="22"/>
          <w:szCs w:val="22"/>
        </w:rPr>
        <w:t xml:space="preserve"> : services associés à un vol (contrôle, bagages...)</w:t>
      </w:r>
    </w:p>
    <w:p w14:paraId="72730AA3" w14:textId="77777777" w:rsidR="00A35BB3" w:rsidRPr="00A35BB3" w:rsidRDefault="00A35BB3" w:rsidP="00A35BB3">
      <w:pPr>
        <w:pStyle w:val="NormalWeb"/>
        <w:numPr>
          <w:ilvl w:val="0"/>
          <w:numId w:val="10"/>
        </w:numPr>
        <w:rPr>
          <w:rFonts w:ascii="Arial" w:hAnsi="Arial" w:cs="Arial"/>
          <w:sz w:val="22"/>
          <w:szCs w:val="22"/>
        </w:rPr>
      </w:pPr>
      <w:r w:rsidRPr="00A35BB3">
        <w:rPr>
          <w:rStyle w:val="CodeHTML"/>
          <w:rFonts w:ascii="Arial" w:hAnsi="Arial" w:cs="Arial"/>
          <w:sz w:val="22"/>
          <w:szCs w:val="22"/>
        </w:rPr>
        <w:t>bookings</w:t>
      </w:r>
      <w:r w:rsidRPr="00A35BB3">
        <w:rPr>
          <w:rFonts w:ascii="Arial" w:hAnsi="Arial" w:cs="Arial"/>
          <w:sz w:val="22"/>
          <w:szCs w:val="22"/>
        </w:rPr>
        <w:t xml:space="preserve"> : réservation de vols avec place et classe</w:t>
      </w:r>
    </w:p>
    <w:p w14:paraId="426C157D" w14:textId="77777777" w:rsidR="00A35BB3" w:rsidRPr="00A35BB3" w:rsidRDefault="00A35BB3" w:rsidP="00A35BB3">
      <w:pPr>
        <w:pStyle w:val="NormalWeb"/>
        <w:numPr>
          <w:ilvl w:val="0"/>
          <w:numId w:val="10"/>
        </w:numPr>
        <w:rPr>
          <w:rFonts w:ascii="Arial" w:hAnsi="Arial" w:cs="Arial"/>
          <w:sz w:val="22"/>
          <w:szCs w:val="22"/>
        </w:rPr>
      </w:pPr>
      <w:r w:rsidRPr="00A35BB3">
        <w:rPr>
          <w:rStyle w:val="CodeHTML"/>
          <w:rFonts w:ascii="Arial" w:hAnsi="Arial" w:cs="Arial"/>
          <w:sz w:val="22"/>
          <w:szCs w:val="22"/>
        </w:rPr>
        <w:t>baggage</w:t>
      </w:r>
      <w:r w:rsidRPr="00A35BB3">
        <w:rPr>
          <w:rFonts w:ascii="Arial" w:hAnsi="Arial" w:cs="Arial"/>
          <w:sz w:val="22"/>
          <w:szCs w:val="22"/>
        </w:rPr>
        <w:t xml:space="preserve"> : gestion des bagages (poids, statut, position)</w:t>
      </w:r>
    </w:p>
    <w:p w14:paraId="4CBFD492" w14:textId="77777777" w:rsidR="00DF10B7" w:rsidRPr="00DF10B7" w:rsidRDefault="00DF10B7" w:rsidP="00DF10B7">
      <w:pPr>
        <w:rPr>
          <w:rFonts w:ascii="Arial" w:hAnsi="Arial" w:cs="Arial"/>
          <w:b/>
          <w:bCs/>
          <w:lang w:val="fr-FR"/>
        </w:rPr>
      </w:pPr>
      <w:r w:rsidRPr="00DF10B7">
        <w:rPr>
          <w:rFonts w:ascii="Segoe UI Emoji" w:hAnsi="Segoe UI Emoji" w:cs="Segoe UI Emoji"/>
          <w:b/>
          <w:bCs/>
          <w:lang w:val="fr-FR"/>
        </w:rPr>
        <w:t>✈️</w:t>
      </w:r>
      <w:r w:rsidRPr="00DF10B7">
        <w:rPr>
          <w:rFonts w:ascii="Arial" w:hAnsi="Arial" w:cs="Arial"/>
          <w:b/>
          <w:bCs/>
          <w:lang w:val="fr-FR"/>
        </w:rPr>
        <w:t xml:space="preserve"> Collection flights</w:t>
      </w:r>
    </w:p>
    <w:p w14:paraId="764AC8C4" w14:textId="77777777" w:rsidR="00DF10B7" w:rsidRPr="00DF10B7" w:rsidRDefault="00DF10B7" w:rsidP="00DF10B7">
      <w:pPr>
        <w:rPr>
          <w:rFonts w:ascii="Arial" w:hAnsi="Arial" w:cs="Arial"/>
          <w:lang w:val="fr-FR"/>
        </w:rPr>
      </w:pPr>
      <w:r w:rsidRPr="00DF10B7">
        <w:rPr>
          <w:rFonts w:ascii="Arial" w:hAnsi="Arial" w:cs="Arial"/>
          <w:lang w:val="fr-FR"/>
        </w:rPr>
        <w:t>Cette collection contient tous les vols gérés par l'aéroport. Chaque document correspond à un vol avec :</w:t>
      </w:r>
    </w:p>
    <w:p w14:paraId="2E04FE57" w14:textId="77777777" w:rsidR="00DF10B7" w:rsidRPr="00DF10B7" w:rsidRDefault="00DF10B7" w:rsidP="00DF10B7">
      <w:pPr>
        <w:numPr>
          <w:ilvl w:val="0"/>
          <w:numId w:val="12"/>
        </w:numPr>
        <w:rPr>
          <w:rFonts w:ascii="Arial" w:hAnsi="Arial" w:cs="Arial"/>
          <w:lang w:val="fr-FR"/>
        </w:rPr>
      </w:pPr>
      <w:r w:rsidRPr="00DF10B7">
        <w:rPr>
          <w:rFonts w:ascii="Arial" w:hAnsi="Arial" w:cs="Arial"/>
          <w:lang w:val="fr-FR"/>
        </w:rPr>
        <w:lastRenderedPageBreak/>
        <w:t>flight_id : identifiant unique du vol (ex. "CDG001")</w:t>
      </w:r>
    </w:p>
    <w:p w14:paraId="109E2241" w14:textId="77777777" w:rsidR="00DF10B7" w:rsidRPr="00DF10B7" w:rsidRDefault="00DF10B7" w:rsidP="00DF10B7">
      <w:pPr>
        <w:numPr>
          <w:ilvl w:val="0"/>
          <w:numId w:val="12"/>
        </w:numPr>
        <w:rPr>
          <w:rFonts w:ascii="Arial" w:hAnsi="Arial" w:cs="Arial"/>
          <w:lang w:val="fr-FR"/>
        </w:rPr>
      </w:pPr>
      <w:r w:rsidRPr="00DF10B7">
        <w:rPr>
          <w:rFonts w:ascii="Arial" w:hAnsi="Arial" w:cs="Arial"/>
          <w:lang w:val="fr-FR"/>
        </w:rPr>
        <w:t>flight_number : numéro du vol (ex. "AF123")</w:t>
      </w:r>
    </w:p>
    <w:p w14:paraId="1D94D881" w14:textId="77777777" w:rsidR="00DF10B7" w:rsidRPr="00DF10B7" w:rsidRDefault="00DF10B7" w:rsidP="00DF10B7">
      <w:pPr>
        <w:numPr>
          <w:ilvl w:val="0"/>
          <w:numId w:val="12"/>
        </w:numPr>
        <w:rPr>
          <w:rFonts w:ascii="Arial" w:hAnsi="Arial" w:cs="Arial"/>
          <w:lang w:val="fr-FR"/>
        </w:rPr>
      </w:pPr>
      <w:r w:rsidRPr="00DF10B7">
        <w:rPr>
          <w:rFonts w:ascii="Arial" w:hAnsi="Arial" w:cs="Arial"/>
          <w:lang w:val="fr-FR"/>
        </w:rPr>
        <w:t>departure_airport, arrival_airport : aéroports d’origine et de destination</w:t>
      </w:r>
    </w:p>
    <w:p w14:paraId="72428BE0" w14:textId="77777777" w:rsidR="00DF10B7" w:rsidRPr="00DF10B7" w:rsidRDefault="00DF10B7" w:rsidP="00DF10B7">
      <w:pPr>
        <w:numPr>
          <w:ilvl w:val="0"/>
          <w:numId w:val="12"/>
        </w:numPr>
        <w:rPr>
          <w:rFonts w:ascii="Arial" w:hAnsi="Arial" w:cs="Arial"/>
          <w:lang w:val="fr-FR"/>
        </w:rPr>
      </w:pPr>
      <w:r w:rsidRPr="00DF10B7">
        <w:rPr>
          <w:rFonts w:ascii="Arial" w:hAnsi="Arial" w:cs="Arial"/>
          <w:lang w:val="fr-FR"/>
        </w:rPr>
        <w:t>departure_time, arrival_time : horaires programmés</w:t>
      </w:r>
    </w:p>
    <w:p w14:paraId="7DFD075C" w14:textId="77777777" w:rsidR="00DF10B7" w:rsidRPr="00DF10B7" w:rsidRDefault="00DF10B7" w:rsidP="00DF10B7">
      <w:pPr>
        <w:numPr>
          <w:ilvl w:val="0"/>
          <w:numId w:val="12"/>
        </w:numPr>
        <w:rPr>
          <w:rFonts w:ascii="Arial" w:hAnsi="Arial" w:cs="Arial"/>
          <w:lang w:val="fr-FR"/>
        </w:rPr>
      </w:pPr>
      <w:r w:rsidRPr="00DF10B7">
        <w:rPr>
          <w:rFonts w:ascii="Arial" w:hAnsi="Arial" w:cs="Arial"/>
          <w:lang w:val="fr-FR"/>
        </w:rPr>
        <w:t>status : état actuel du vol ("On Time", "Delayed", "Cancelled")</w:t>
      </w:r>
    </w:p>
    <w:p w14:paraId="6F103F58" w14:textId="77777777" w:rsidR="00DF10B7" w:rsidRPr="00DF10B7" w:rsidRDefault="00DF10B7" w:rsidP="00DF10B7">
      <w:pPr>
        <w:numPr>
          <w:ilvl w:val="0"/>
          <w:numId w:val="12"/>
        </w:numPr>
        <w:rPr>
          <w:rFonts w:ascii="Arial" w:hAnsi="Arial" w:cs="Arial"/>
          <w:lang w:val="fr-FR"/>
        </w:rPr>
      </w:pPr>
      <w:r w:rsidRPr="00DF10B7">
        <w:rPr>
          <w:rFonts w:ascii="Arial" w:hAnsi="Arial" w:cs="Arial"/>
          <w:lang w:val="fr-FR"/>
        </w:rPr>
        <w:t>capacity : nombre total de sièges disponibles</w:t>
      </w:r>
    </w:p>
    <w:p w14:paraId="5D5AF499" w14:textId="77777777" w:rsidR="00DF10B7" w:rsidRPr="00DF10B7" w:rsidRDefault="00DF10B7" w:rsidP="00DF10B7">
      <w:pPr>
        <w:rPr>
          <w:rFonts w:ascii="Arial" w:hAnsi="Arial" w:cs="Arial"/>
          <w:b/>
          <w:bCs/>
          <w:lang w:val="fr-FR"/>
        </w:rPr>
      </w:pPr>
      <w:r w:rsidRPr="00DF10B7">
        <w:rPr>
          <w:rFonts w:ascii="Segoe UI Emoji" w:hAnsi="Segoe UI Emoji" w:cs="Segoe UI Emoji"/>
          <w:b/>
          <w:bCs/>
          <w:lang w:val="fr-FR"/>
        </w:rPr>
        <w:t>👤</w:t>
      </w:r>
      <w:r w:rsidRPr="00DF10B7">
        <w:rPr>
          <w:rFonts w:ascii="Arial" w:hAnsi="Arial" w:cs="Arial"/>
          <w:b/>
          <w:bCs/>
          <w:lang w:val="fr-FR"/>
        </w:rPr>
        <w:t xml:space="preserve"> Collection passengers</w:t>
      </w:r>
    </w:p>
    <w:p w14:paraId="05668580" w14:textId="77777777" w:rsidR="00DF10B7" w:rsidRPr="00DF10B7" w:rsidRDefault="00DF10B7" w:rsidP="00DF10B7">
      <w:pPr>
        <w:rPr>
          <w:rFonts w:ascii="Arial" w:hAnsi="Arial" w:cs="Arial"/>
          <w:lang w:val="fr-FR"/>
        </w:rPr>
      </w:pPr>
      <w:r w:rsidRPr="00DF10B7">
        <w:rPr>
          <w:rFonts w:ascii="Arial" w:hAnsi="Arial" w:cs="Arial"/>
          <w:lang w:val="fr-FR"/>
        </w:rPr>
        <w:t>Cette collection regroupe les données personnelles et contextuelles des passagers :</w:t>
      </w:r>
    </w:p>
    <w:p w14:paraId="491C32E7" w14:textId="77777777" w:rsidR="00DF10B7" w:rsidRPr="00DF10B7" w:rsidRDefault="00DF10B7" w:rsidP="00DF10B7">
      <w:pPr>
        <w:numPr>
          <w:ilvl w:val="0"/>
          <w:numId w:val="13"/>
        </w:numPr>
        <w:rPr>
          <w:rFonts w:ascii="Arial" w:hAnsi="Arial" w:cs="Arial"/>
          <w:lang w:val="fr-FR"/>
        </w:rPr>
      </w:pPr>
      <w:r w:rsidRPr="00DF10B7">
        <w:rPr>
          <w:rFonts w:ascii="Arial" w:hAnsi="Arial" w:cs="Arial"/>
          <w:lang w:val="fr-FR"/>
        </w:rPr>
        <w:t>passenger_id : identifiant unique</w:t>
      </w:r>
    </w:p>
    <w:p w14:paraId="59D9929F" w14:textId="77777777" w:rsidR="00DF10B7" w:rsidRPr="00DF10B7" w:rsidRDefault="00DF10B7" w:rsidP="00DF10B7">
      <w:pPr>
        <w:numPr>
          <w:ilvl w:val="0"/>
          <w:numId w:val="13"/>
        </w:numPr>
        <w:rPr>
          <w:rFonts w:ascii="Arial" w:hAnsi="Arial" w:cs="Arial"/>
          <w:lang w:val="fr-FR"/>
        </w:rPr>
      </w:pPr>
      <w:r w:rsidRPr="00DF10B7">
        <w:rPr>
          <w:rFonts w:ascii="Arial" w:hAnsi="Arial" w:cs="Arial"/>
          <w:lang w:val="fr-FR"/>
        </w:rPr>
        <w:t>first_name, last_name : nom et prénom</w:t>
      </w:r>
    </w:p>
    <w:p w14:paraId="0ADABB47" w14:textId="77777777" w:rsidR="00DF10B7" w:rsidRPr="00DF10B7" w:rsidRDefault="00DF10B7" w:rsidP="00DF10B7">
      <w:pPr>
        <w:numPr>
          <w:ilvl w:val="0"/>
          <w:numId w:val="13"/>
        </w:numPr>
        <w:rPr>
          <w:rFonts w:ascii="Arial" w:hAnsi="Arial" w:cs="Arial"/>
          <w:lang w:val="fr-FR"/>
        </w:rPr>
      </w:pPr>
      <w:r w:rsidRPr="00DF10B7">
        <w:rPr>
          <w:rFonts w:ascii="Arial" w:hAnsi="Arial" w:cs="Arial"/>
          <w:lang w:val="fr-FR"/>
        </w:rPr>
        <w:t>passport_number : numéro de passeport</w:t>
      </w:r>
    </w:p>
    <w:p w14:paraId="044F3A49" w14:textId="77777777" w:rsidR="00DF10B7" w:rsidRPr="00DF10B7" w:rsidRDefault="00DF10B7" w:rsidP="00DF10B7">
      <w:pPr>
        <w:numPr>
          <w:ilvl w:val="0"/>
          <w:numId w:val="13"/>
        </w:numPr>
        <w:rPr>
          <w:rFonts w:ascii="Arial" w:hAnsi="Arial" w:cs="Arial"/>
          <w:lang w:val="fr-FR"/>
        </w:rPr>
      </w:pPr>
      <w:r w:rsidRPr="00DF10B7">
        <w:rPr>
          <w:rFonts w:ascii="Arial" w:hAnsi="Arial" w:cs="Arial"/>
          <w:lang w:val="fr-FR"/>
        </w:rPr>
        <w:t>flight_id : identifiant du vol réservé</w:t>
      </w:r>
    </w:p>
    <w:p w14:paraId="6E7BAB6E" w14:textId="77777777" w:rsidR="00DF10B7" w:rsidRPr="00DF10B7" w:rsidRDefault="00DF10B7" w:rsidP="00DF10B7">
      <w:pPr>
        <w:numPr>
          <w:ilvl w:val="0"/>
          <w:numId w:val="13"/>
        </w:numPr>
        <w:rPr>
          <w:rFonts w:ascii="Arial" w:hAnsi="Arial" w:cs="Arial"/>
          <w:lang w:val="fr-FR"/>
        </w:rPr>
      </w:pPr>
      <w:r w:rsidRPr="00DF10B7">
        <w:rPr>
          <w:rFonts w:ascii="Arial" w:hAnsi="Arial" w:cs="Arial"/>
          <w:lang w:val="fr-FR"/>
        </w:rPr>
        <w:t>booking_date : date de réservation</w:t>
      </w:r>
    </w:p>
    <w:p w14:paraId="196C7B8C" w14:textId="77777777" w:rsidR="00DF10B7" w:rsidRPr="00DF10B7" w:rsidRDefault="00DF10B7" w:rsidP="00DF10B7">
      <w:pPr>
        <w:numPr>
          <w:ilvl w:val="0"/>
          <w:numId w:val="13"/>
        </w:numPr>
        <w:rPr>
          <w:rFonts w:ascii="Arial" w:hAnsi="Arial" w:cs="Arial"/>
          <w:lang w:val="fr-FR"/>
        </w:rPr>
      </w:pPr>
      <w:r w:rsidRPr="00DF10B7">
        <w:rPr>
          <w:rFonts w:ascii="Arial" w:hAnsi="Arial" w:cs="Arial"/>
          <w:lang w:val="fr-FR"/>
        </w:rPr>
        <w:t>profile : dictionnaire contenant les préférences du passager :</w:t>
      </w:r>
    </w:p>
    <w:p w14:paraId="71CC6294" w14:textId="77777777" w:rsidR="00DF10B7" w:rsidRPr="00DF10B7" w:rsidRDefault="00DF10B7" w:rsidP="00DF10B7">
      <w:pPr>
        <w:numPr>
          <w:ilvl w:val="1"/>
          <w:numId w:val="13"/>
        </w:numPr>
        <w:rPr>
          <w:rFonts w:ascii="Arial" w:hAnsi="Arial" w:cs="Arial"/>
          <w:lang w:val="fr-FR"/>
        </w:rPr>
      </w:pPr>
      <w:r w:rsidRPr="00DF10B7">
        <w:rPr>
          <w:rFonts w:ascii="Arial" w:hAnsi="Arial" w:cs="Arial"/>
          <w:lang w:val="fr-FR"/>
        </w:rPr>
        <w:t>preferred_destinations : destinations favorites</w:t>
      </w:r>
    </w:p>
    <w:p w14:paraId="48EEB4DC" w14:textId="77777777" w:rsidR="00DF10B7" w:rsidRPr="00DF10B7" w:rsidRDefault="00DF10B7" w:rsidP="00DF10B7">
      <w:pPr>
        <w:numPr>
          <w:ilvl w:val="1"/>
          <w:numId w:val="13"/>
        </w:numPr>
        <w:rPr>
          <w:rFonts w:ascii="Arial" w:hAnsi="Arial" w:cs="Arial"/>
          <w:lang w:val="fr-FR"/>
        </w:rPr>
      </w:pPr>
      <w:r w:rsidRPr="00DF10B7">
        <w:rPr>
          <w:rFonts w:ascii="Arial" w:hAnsi="Arial" w:cs="Arial"/>
          <w:lang w:val="fr-FR"/>
        </w:rPr>
        <w:t>flight_type : type de vol préféré (ex : direct, escale)</w:t>
      </w:r>
    </w:p>
    <w:p w14:paraId="089D47BF" w14:textId="77777777" w:rsidR="00DF10B7" w:rsidRPr="00DF10B7" w:rsidRDefault="00DF10B7" w:rsidP="00DF10B7">
      <w:pPr>
        <w:rPr>
          <w:rFonts w:ascii="Arial" w:hAnsi="Arial" w:cs="Arial"/>
          <w:b/>
          <w:bCs/>
          <w:lang w:val="fr-FR"/>
        </w:rPr>
      </w:pPr>
      <w:r w:rsidRPr="00DF10B7">
        <w:rPr>
          <w:rFonts w:ascii="Segoe UI Emoji" w:hAnsi="Segoe UI Emoji" w:cs="Segoe UI Emoji"/>
          <w:b/>
          <w:bCs/>
          <w:lang w:val="fr-FR"/>
        </w:rPr>
        <w:t>🧳</w:t>
      </w:r>
      <w:r w:rsidRPr="00DF10B7">
        <w:rPr>
          <w:rFonts w:ascii="Arial" w:hAnsi="Arial" w:cs="Arial"/>
          <w:b/>
          <w:bCs/>
          <w:lang w:val="fr-FR"/>
        </w:rPr>
        <w:t xml:space="preserve"> Collection baggage</w:t>
      </w:r>
    </w:p>
    <w:p w14:paraId="14D62C7A" w14:textId="77777777" w:rsidR="00DF10B7" w:rsidRPr="00DF10B7" w:rsidRDefault="00DF10B7" w:rsidP="00DF10B7">
      <w:pPr>
        <w:rPr>
          <w:rFonts w:ascii="Arial" w:hAnsi="Arial" w:cs="Arial"/>
          <w:lang w:val="fr-FR"/>
        </w:rPr>
      </w:pPr>
      <w:r w:rsidRPr="00DF10B7">
        <w:rPr>
          <w:rFonts w:ascii="Arial" w:hAnsi="Arial" w:cs="Arial"/>
          <w:lang w:val="fr-FR"/>
        </w:rPr>
        <w:t>Cette collection permet de tracer les bagages enregistrés dans l’aéroport :</w:t>
      </w:r>
    </w:p>
    <w:p w14:paraId="7774FFBC" w14:textId="77777777" w:rsidR="00DF10B7" w:rsidRPr="00DF10B7" w:rsidRDefault="00DF10B7" w:rsidP="00DF10B7">
      <w:pPr>
        <w:numPr>
          <w:ilvl w:val="0"/>
          <w:numId w:val="14"/>
        </w:numPr>
        <w:rPr>
          <w:rFonts w:ascii="Arial" w:hAnsi="Arial" w:cs="Arial"/>
          <w:lang w:val="fr-FR"/>
        </w:rPr>
      </w:pPr>
      <w:r w:rsidRPr="00DF10B7">
        <w:rPr>
          <w:rFonts w:ascii="Arial" w:hAnsi="Arial" w:cs="Arial"/>
          <w:lang w:val="fr-FR"/>
        </w:rPr>
        <w:t>baggage_id : identifiant unique</w:t>
      </w:r>
    </w:p>
    <w:p w14:paraId="5E83D112" w14:textId="77777777" w:rsidR="00DF10B7" w:rsidRPr="00DF10B7" w:rsidRDefault="00DF10B7" w:rsidP="00DF10B7">
      <w:pPr>
        <w:numPr>
          <w:ilvl w:val="0"/>
          <w:numId w:val="14"/>
        </w:numPr>
        <w:rPr>
          <w:rFonts w:ascii="Arial" w:hAnsi="Arial" w:cs="Arial"/>
          <w:lang w:val="fr-FR"/>
        </w:rPr>
      </w:pPr>
      <w:r w:rsidRPr="00DF10B7">
        <w:rPr>
          <w:rFonts w:ascii="Arial" w:hAnsi="Arial" w:cs="Arial"/>
          <w:lang w:val="fr-FR"/>
        </w:rPr>
        <w:t>passenger_id : à qui appartient le bagage</w:t>
      </w:r>
    </w:p>
    <w:p w14:paraId="01F89076" w14:textId="77777777" w:rsidR="00DF10B7" w:rsidRPr="00DF10B7" w:rsidRDefault="00DF10B7" w:rsidP="00DF10B7">
      <w:pPr>
        <w:numPr>
          <w:ilvl w:val="0"/>
          <w:numId w:val="14"/>
        </w:numPr>
        <w:rPr>
          <w:rFonts w:ascii="Arial" w:hAnsi="Arial" w:cs="Arial"/>
          <w:lang w:val="fr-FR"/>
        </w:rPr>
      </w:pPr>
      <w:r w:rsidRPr="00DF10B7">
        <w:rPr>
          <w:rFonts w:ascii="Arial" w:hAnsi="Arial" w:cs="Arial"/>
          <w:lang w:val="fr-FR"/>
        </w:rPr>
        <w:t>flight_id : vol associé</w:t>
      </w:r>
    </w:p>
    <w:p w14:paraId="37CAA814" w14:textId="77777777" w:rsidR="00DF10B7" w:rsidRPr="00DF10B7" w:rsidRDefault="00DF10B7" w:rsidP="00DF10B7">
      <w:pPr>
        <w:numPr>
          <w:ilvl w:val="0"/>
          <w:numId w:val="14"/>
        </w:numPr>
        <w:rPr>
          <w:rFonts w:ascii="Arial" w:hAnsi="Arial" w:cs="Arial"/>
          <w:lang w:val="fr-FR"/>
        </w:rPr>
      </w:pPr>
      <w:r w:rsidRPr="00DF10B7">
        <w:rPr>
          <w:rFonts w:ascii="Arial" w:hAnsi="Arial" w:cs="Arial"/>
          <w:lang w:val="fr-FR"/>
        </w:rPr>
        <w:t>weight : poids du bagage</w:t>
      </w:r>
    </w:p>
    <w:p w14:paraId="749EDD5C" w14:textId="77777777" w:rsidR="00DF10B7" w:rsidRPr="00DF10B7" w:rsidRDefault="00DF10B7" w:rsidP="00DF10B7">
      <w:pPr>
        <w:numPr>
          <w:ilvl w:val="0"/>
          <w:numId w:val="14"/>
        </w:numPr>
        <w:rPr>
          <w:rFonts w:ascii="Arial" w:hAnsi="Arial" w:cs="Arial"/>
        </w:rPr>
      </w:pPr>
      <w:r w:rsidRPr="00DF10B7">
        <w:rPr>
          <w:rFonts w:ascii="Arial" w:hAnsi="Arial" w:cs="Arial"/>
        </w:rPr>
        <w:t>status : état du bagage ("Checked In", "Loaded", "Lost")</w:t>
      </w:r>
    </w:p>
    <w:p w14:paraId="0D9EF7F4" w14:textId="77777777" w:rsidR="00DF10B7" w:rsidRPr="00DF10B7" w:rsidRDefault="00DF10B7" w:rsidP="00DF10B7">
      <w:pPr>
        <w:numPr>
          <w:ilvl w:val="0"/>
          <w:numId w:val="14"/>
        </w:numPr>
        <w:rPr>
          <w:rFonts w:ascii="Arial" w:hAnsi="Arial" w:cs="Arial"/>
          <w:lang w:val="fr-FR"/>
        </w:rPr>
      </w:pPr>
      <w:r w:rsidRPr="00DF10B7">
        <w:rPr>
          <w:rFonts w:ascii="Arial" w:hAnsi="Arial" w:cs="Arial"/>
          <w:lang w:val="fr-FR"/>
        </w:rPr>
        <w:t>position : dernière position connue ("Belt 4", "Cargo Zone")</w:t>
      </w:r>
    </w:p>
    <w:p w14:paraId="269B03EA" w14:textId="77777777" w:rsidR="00DF10B7" w:rsidRPr="00DF10B7" w:rsidRDefault="00DF10B7" w:rsidP="00DF10B7">
      <w:pPr>
        <w:rPr>
          <w:rFonts w:ascii="Arial" w:hAnsi="Arial" w:cs="Arial"/>
          <w:b/>
          <w:bCs/>
          <w:lang w:val="fr-FR"/>
        </w:rPr>
      </w:pPr>
      <w:r w:rsidRPr="00DF10B7">
        <w:rPr>
          <w:rFonts w:ascii="Segoe UI Emoji" w:hAnsi="Segoe UI Emoji" w:cs="Segoe UI Emoji"/>
          <w:b/>
          <w:bCs/>
          <w:lang w:val="fr-FR"/>
        </w:rPr>
        <w:t>📅</w:t>
      </w:r>
      <w:r w:rsidRPr="00DF10B7">
        <w:rPr>
          <w:rFonts w:ascii="Arial" w:hAnsi="Arial" w:cs="Arial"/>
          <w:b/>
          <w:bCs/>
          <w:lang w:val="fr-FR"/>
        </w:rPr>
        <w:t xml:space="preserve"> Collection bookings</w:t>
      </w:r>
    </w:p>
    <w:p w14:paraId="23F1EB4C" w14:textId="77777777" w:rsidR="00DF10B7" w:rsidRPr="00DF10B7" w:rsidRDefault="00DF10B7" w:rsidP="00DF10B7">
      <w:pPr>
        <w:rPr>
          <w:rFonts w:ascii="Arial" w:hAnsi="Arial" w:cs="Arial"/>
          <w:lang w:val="fr-FR"/>
        </w:rPr>
      </w:pPr>
      <w:r w:rsidRPr="00DF10B7">
        <w:rPr>
          <w:rFonts w:ascii="Arial" w:hAnsi="Arial" w:cs="Arial"/>
          <w:lang w:val="fr-FR"/>
        </w:rPr>
        <w:t>Elle gère les réservations effectuées par les passagers :</w:t>
      </w:r>
    </w:p>
    <w:p w14:paraId="12DC7A6F" w14:textId="77777777" w:rsidR="00DF10B7" w:rsidRPr="00DF10B7" w:rsidRDefault="00DF10B7" w:rsidP="00DF10B7">
      <w:pPr>
        <w:numPr>
          <w:ilvl w:val="0"/>
          <w:numId w:val="15"/>
        </w:numPr>
        <w:rPr>
          <w:rFonts w:ascii="Arial" w:hAnsi="Arial" w:cs="Arial"/>
          <w:lang w:val="fr-FR"/>
        </w:rPr>
      </w:pPr>
      <w:r w:rsidRPr="00DF10B7">
        <w:rPr>
          <w:rFonts w:ascii="Arial" w:hAnsi="Arial" w:cs="Arial"/>
          <w:lang w:val="fr-FR"/>
        </w:rPr>
        <w:lastRenderedPageBreak/>
        <w:t>booking_id : identifiant unique</w:t>
      </w:r>
    </w:p>
    <w:p w14:paraId="2F51B42A" w14:textId="77777777" w:rsidR="00DF10B7" w:rsidRPr="00DF10B7" w:rsidRDefault="00DF10B7" w:rsidP="00DF10B7">
      <w:pPr>
        <w:numPr>
          <w:ilvl w:val="0"/>
          <w:numId w:val="15"/>
        </w:numPr>
        <w:rPr>
          <w:rFonts w:ascii="Arial" w:hAnsi="Arial" w:cs="Arial"/>
          <w:lang w:val="fr-FR"/>
        </w:rPr>
      </w:pPr>
      <w:r w:rsidRPr="00DF10B7">
        <w:rPr>
          <w:rFonts w:ascii="Arial" w:hAnsi="Arial" w:cs="Arial"/>
          <w:lang w:val="fr-FR"/>
        </w:rPr>
        <w:t>passenger_id et flight_id</w:t>
      </w:r>
    </w:p>
    <w:p w14:paraId="6C797FCE" w14:textId="77777777" w:rsidR="00DF10B7" w:rsidRPr="00DF10B7" w:rsidRDefault="00DF10B7" w:rsidP="00DF10B7">
      <w:pPr>
        <w:numPr>
          <w:ilvl w:val="0"/>
          <w:numId w:val="15"/>
        </w:numPr>
        <w:rPr>
          <w:rFonts w:ascii="Arial" w:hAnsi="Arial" w:cs="Arial"/>
          <w:lang w:val="fr-FR"/>
        </w:rPr>
      </w:pPr>
      <w:r w:rsidRPr="00DF10B7">
        <w:rPr>
          <w:rFonts w:ascii="Arial" w:hAnsi="Arial" w:cs="Arial"/>
          <w:lang w:val="fr-FR"/>
        </w:rPr>
        <w:t>seat_number : place attribuée (ex. "12A")</w:t>
      </w:r>
    </w:p>
    <w:p w14:paraId="0C28E5CB" w14:textId="77777777" w:rsidR="00DF10B7" w:rsidRPr="00DF10B7" w:rsidRDefault="00DF10B7" w:rsidP="00DF10B7">
      <w:pPr>
        <w:numPr>
          <w:ilvl w:val="0"/>
          <w:numId w:val="15"/>
        </w:numPr>
        <w:rPr>
          <w:rFonts w:ascii="Arial" w:hAnsi="Arial" w:cs="Arial"/>
        </w:rPr>
      </w:pPr>
      <w:r w:rsidRPr="00DF10B7">
        <w:rPr>
          <w:rFonts w:ascii="Arial" w:hAnsi="Arial" w:cs="Arial"/>
        </w:rPr>
        <w:t>class : classe de voyage ("Economy", "Business")</w:t>
      </w:r>
    </w:p>
    <w:p w14:paraId="18045C37" w14:textId="77777777" w:rsidR="00DF10B7" w:rsidRPr="00DF10B7" w:rsidRDefault="00DF10B7" w:rsidP="00DF10B7">
      <w:pPr>
        <w:numPr>
          <w:ilvl w:val="0"/>
          <w:numId w:val="15"/>
        </w:numPr>
        <w:rPr>
          <w:rFonts w:ascii="Arial" w:hAnsi="Arial" w:cs="Arial"/>
          <w:lang w:val="fr-FR"/>
        </w:rPr>
      </w:pPr>
      <w:r w:rsidRPr="00DF10B7">
        <w:rPr>
          <w:rFonts w:ascii="Arial" w:hAnsi="Arial" w:cs="Arial"/>
          <w:lang w:val="fr-FR"/>
        </w:rPr>
        <w:t>booking_date : date à laquelle la réservation a été effectuée</w:t>
      </w:r>
    </w:p>
    <w:p w14:paraId="7A5257AF" w14:textId="77777777" w:rsidR="00DF10B7" w:rsidRPr="00DF10B7" w:rsidRDefault="00DF10B7" w:rsidP="00DF10B7">
      <w:pPr>
        <w:rPr>
          <w:rFonts w:ascii="Arial" w:hAnsi="Arial" w:cs="Arial"/>
          <w:b/>
          <w:bCs/>
          <w:lang w:val="fr-FR"/>
        </w:rPr>
      </w:pPr>
      <w:r w:rsidRPr="00DF10B7">
        <w:rPr>
          <w:rFonts w:ascii="Segoe UI Emoji" w:hAnsi="Segoe UI Emoji" w:cs="Segoe UI Emoji"/>
          <w:b/>
          <w:bCs/>
          <w:lang w:val="fr-FR"/>
        </w:rPr>
        <w:t>🔐</w:t>
      </w:r>
      <w:r w:rsidRPr="00DF10B7">
        <w:rPr>
          <w:rFonts w:ascii="Arial" w:hAnsi="Arial" w:cs="Arial"/>
          <w:b/>
          <w:bCs/>
          <w:lang w:val="fr-FR"/>
        </w:rPr>
        <w:t xml:space="preserve"> Collection services</w:t>
      </w:r>
    </w:p>
    <w:p w14:paraId="43FACD22" w14:textId="77777777" w:rsidR="00DF10B7" w:rsidRPr="00DF10B7" w:rsidRDefault="00DF10B7" w:rsidP="00DF10B7">
      <w:pPr>
        <w:rPr>
          <w:rFonts w:ascii="Arial" w:hAnsi="Arial" w:cs="Arial"/>
          <w:lang w:val="fr-FR"/>
        </w:rPr>
      </w:pPr>
      <w:r w:rsidRPr="00DF10B7">
        <w:rPr>
          <w:rFonts w:ascii="Arial" w:hAnsi="Arial" w:cs="Arial"/>
          <w:lang w:val="fr-FR"/>
        </w:rPr>
        <w:t>Cette collection suit les services fournis autour d’un vol :</w:t>
      </w:r>
    </w:p>
    <w:p w14:paraId="079C753C" w14:textId="77777777" w:rsidR="00DF10B7" w:rsidRPr="00DF10B7" w:rsidRDefault="00DF10B7" w:rsidP="00DF10B7">
      <w:pPr>
        <w:numPr>
          <w:ilvl w:val="0"/>
          <w:numId w:val="16"/>
        </w:numPr>
        <w:rPr>
          <w:rFonts w:ascii="Arial" w:hAnsi="Arial" w:cs="Arial"/>
          <w:lang w:val="fr-FR"/>
        </w:rPr>
      </w:pPr>
      <w:r w:rsidRPr="00DF10B7">
        <w:rPr>
          <w:rFonts w:ascii="Arial" w:hAnsi="Arial" w:cs="Arial"/>
          <w:lang w:val="fr-FR"/>
        </w:rPr>
        <w:t>service_id : identifiant du service</w:t>
      </w:r>
    </w:p>
    <w:p w14:paraId="184A3725" w14:textId="77777777" w:rsidR="00DF10B7" w:rsidRPr="00DF10B7" w:rsidRDefault="00DF10B7" w:rsidP="00DF10B7">
      <w:pPr>
        <w:numPr>
          <w:ilvl w:val="0"/>
          <w:numId w:val="16"/>
        </w:numPr>
        <w:rPr>
          <w:rFonts w:ascii="Arial" w:hAnsi="Arial" w:cs="Arial"/>
          <w:lang w:val="fr-FR"/>
        </w:rPr>
      </w:pPr>
      <w:r w:rsidRPr="00DF10B7">
        <w:rPr>
          <w:rFonts w:ascii="Arial" w:hAnsi="Arial" w:cs="Arial"/>
          <w:lang w:val="fr-FR"/>
        </w:rPr>
        <w:t>flight_id : identifiant du vol concerné</w:t>
      </w:r>
    </w:p>
    <w:p w14:paraId="723250B1" w14:textId="77777777" w:rsidR="00DF10B7" w:rsidRPr="00DF10B7" w:rsidRDefault="00DF10B7" w:rsidP="00DF10B7">
      <w:pPr>
        <w:numPr>
          <w:ilvl w:val="0"/>
          <w:numId w:val="16"/>
        </w:numPr>
        <w:rPr>
          <w:rFonts w:ascii="Arial" w:hAnsi="Arial" w:cs="Arial"/>
        </w:rPr>
      </w:pPr>
      <w:r w:rsidRPr="00DF10B7">
        <w:rPr>
          <w:rFonts w:ascii="Arial" w:hAnsi="Arial" w:cs="Arial"/>
        </w:rPr>
        <w:t>service_type : nature du service ("Security Check", "Baggage Handling", "Boarding")</w:t>
      </w:r>
    </w:p>
    <w:p w14:paraId="0F4E96BB" w14:textId="77777777" w:rsidR="00DF10B7" w:rsidRPr="00DF10B7" w:rsidRDefault="00DF10B7" w:rsidP="00DF10B7">
      <w:pPr>
        <w:numPr>
          <w:ilvl w:val="0"/>
          <w:numId w:val="16"/>
        </w:numPr>
        <w:rPr>
          <w:rFonts w:ascii="Arial" w:hAnsi="Arial" w:cs="Arial"/>
          <w:lang w:val="fr-FR"/>
        </w:rPr>
      </w:pPr>
      <w:r w:rsidRPr="00DF10B7">
        <w:rPr>
          <w:rFonts w:ascii="Arial" w:hAnsi="Arial" w:cs="Arial"/>
          <w:lang w:val="fr-FR"/>
        </w:rPr>
        <w:t>service_time : heure du service</w:t>
      </w:r>
    </w:p>
    <w:p w14:paraId="54F9444C" w14:textId="77777777" w:rsidR="00DF10B7" w:rsidRPr="00DF10B7" w:rsidRDefault="00DF10B7" w:rsidP="00DF10B7">
      <w:pPr>
        <w:numPr>
          <w:ilvl w:val="0"/>
          <w:numId w:val="16"/>
        </w:numPr>
        <w:rPr>
          <w:rFonts w:ascii="Arial" w:hAnsi="Arial" w:cs="Arial"/>
        </w:rPr>
      </w:pPr>
      <w:r w:rsidRPr="00DF10B7">
        <w:rPr>
          <w:rFonts w:ascii="Arial" w:hAnsi="Arial" w:cs="Arial"/>
        </w:rPr>
        <w:t>status : progression ("Planned", "In Progress", "Completed")</w:t>
      </w:r>
    </w:p>
    <w:p w14:paraId="79BDF292" w14:textId="77777777" w:rsidR="00DF10B7" w:rsidRPr="00DF10B7" w:rsidRDefault="00DF10B7" w:rsidP="00DF10B7">
      <w:pPr>
        <w:rPr>
          <w:rFonts w:ascii="Arial" w:hAnsi="Arial" w:cs="Arial"/>
          <w:lang w:val="fr-FR"/>
        </w:rPr>
      </w:pPr>
      <w:r w:rsidRPr="00DF10B7">
        <w:rPr>
          <w:rFonts w:ascii="Arial" w:hAnsi="Arial" w:cs="Arial"/>
          <w:lang w:val="fr-FR"/>
        </w:rPr>
        <w:t>Ces collections sont reliées logiquement par les identifiants flight_id et passenger_id, permettant de croiser les informations dans les traitements analytiques ou fonctionnels (recommandation, suivi, reporting).</w:t>
      </w:r>
    </w:p>
    <w:p w14:paraId="679A7457" w14:textId="77777777" w:rsidR="00A35BB3" w:rsidRPr="00A35BB3" w:rsidRDefault="00A35BB3" w:rsidP="00A35BB3">
      <w:pPr>
        <w:rPr>
          <w:rFonts w:ascii="Arial" w:hAnsi="Arial" w:cs="Arial"/>
        </w:rPr>
      </w:pPr>
      <w:r w:rsidRPr="00A35BB3">
        <w:rPr>
          <w:rFonts w:ascii="Arial" w:hAnsi="Arial" w:cs="Arial"/>
        </w:rPr>
        <w:pict w14:anchorId="09C1324A">
          <v:rect id="_x0000_i1055" style="width:0;height:1.5pt" o:hralign="center" o:hrstd="t" o:hr="t" fillcolor="#a0a0a0" stroked="f"/>
        </w:pict>
      </w:r>
    </w:p>
    <w:p w14:paraId="543F488C" w14:textId="77777777" w:rsidR="00BC6AC7" w:rsidRPr="00A35BB3" w:rsidRDefault="00000000">
      <w:pPr>
        <w:pStyle w:val="Titre1"/>
        <w:rPr>
          <w:rFonts w:ascii="Arial" w:hAnsi="Arial" w:cs="Arial"/>
          <w:sz w:val="22"/>
          <w:szCs w:val="22"/>
          <w:lang w:val="fr-FR"/>
        </w:rPr>
      </w:pPr>
      <w:r w:rsidRPr="00A35BB3">
        <w:rPr>
          <w:rFonts w:ascii="Arial" w:hAnsi="Arial" w:cs="Arial"/>
          <w:sz w:val="22"/>
          <w:szCs w:val="22"/>
          <w:lang w:val="fr-FR"/>
        </w:rPr>
        <w:t>Étape 2 : Opérations CRUD dans un Notebook Jupyter</w:t>
      </w:r>
    </w:p>
    <w:p w14:paraId="1ACF0578" w14:textId="77777777" w:rsidR="00BC6AC7" w:rsidRPr="00A35BB3" w:rsidRDefault="00000000">
      <w:pPr>
        <w:rPr>
          <w:rFonts w:ascii="Arial" w:hAnsi="Arial" w:cs="Arial"/>
          <w:lang w:val="fr-FR"/>
        </w:rPr>
      </w:pPr>
      <w:r w:rsidRPr="00A35BB3">
        <w:rPr>
          <w:rFonts w:ascii="Arial" w:hAnsi="Arial" w:cs="Arial"/>
          <w:lang w:val="fr-FR"/>
        </w:rPr>
        <w:t>Pour interagir avec notre base, nous avons utilisé la bibliothèque `pymongo` et développé des fonctions personnalisées dans un notebook. L'objectif était de pouvoir :</w:t>
      </w:r>
      <w:r w:rsidRPr="00A35BB3">
        <w:rPr>
          <w:rFonts w:ascii="Arial" w:hAnsi="Arial" w:cs="Arial"/>
          <w:lang w:val="fr-FR"/>
        </w:rPr>
        <w:br/>
        <w:t>- Créer (`insert_one`) de nouveaux vols, passagers ou services</w:t>
      </w:r>
      <w:r w:rsidRPr="00A35BB3">
        <w:rPr>
          <w:rFonts w:ascii="Arial" w:hAnsi="Arial" w:cs="Arial"/>
          <w:lang w:val="fr-FR"/>
        </w:rPr>
        <w:br/>
        <w:t>- Lire (`find`, `find_one`) les données par identifiant ou relation</w:t>
      </w:r>
      <w:r w:rsidRPr="00A35BB3">
        <w:rPr>
          <w:rFonts w:ascii="Arial" w:hAnsi="Arial" w:cs="Arial"/>
          <w:lang w:val="fr-FR"/>
        </w:rPr>
        <w:br/>
        <w:t>- Mettre à jour des champs précis comme le statut d’un vol ou le profil d’un passager (`update_one` + `$set`)</w:t>
      </w:r>
      <w:r w:rsidRPr="00A35BB3">
        <w:rPr>
          <w:rFonts w:ascii="Arial" w:hAnsi="Arial" w:cs="Arial"/>
          <w:lang w:val="fr-FR"/>
        </w:rPr>
        <w:br/>
        <w:t>- Supprimer un document ciblé (`delete_one`)</w:t>
      </w:r>
    </w:p>
    <w:p w14:paraId="13118192" w14:textId="77777777" w:rsidR="00BC6AC7" w:rsidRPr="00A35BB3" w:rsidRDefault="00000000">
      <w:pPr>
        <w:pStyle w:val="Titre1"/>
        <w:rPr>
          <w:rFonts w:ascii="Arial" w:hAnsi="Arial" w:cs="Arial"/>
          <w:sz w:val="22"/>
          <w:szCs w:val="22"/>
          <w:lang w:val="fr-FR"/>
        </w:rPr>
      </w:pPr>
      <w:r w:rsidRPr="00A35BB3">
        <w:rPr>
          <w:rFonts w:ascii="Arial" w:hAnsi="Arial" w:cs="Arial"/>
          <w:sz w:val="22"/>
          <w:szCs w:val="22"/>
          <w:lang w:val="fr-FR"/>
        </w:rPr>
        <w:t>Étape 3 : Algorithme de recommandation personnalisée</w:t>
      </w:r>
    </w:p>
    <w:p w14:paraId="21A481A0" w14:textId="77777777" w:rsidR="00BC6AC7" w:rsidRDefault="00000000">
      <w:pPr>
        <w:rPr>
          <w:rFonts w:ascii="Arial" w:hAnsi="Arial" w:cs="Arial"/>
          <w:lang w:val="fr-FR"/>
        </w:rPr>
      </w:pPr>
      <w:r w:rsidRPr="00A35BB3">
        <w:rPr>
          <w:rFonts w:ascii="Arial" w:hAnsi="Arial" w:cs="Arial"/>
          <w:lang w:val="fr-FR"/>
        </w:rPr>
        <w:t>Le cœur du projet est un algorithme de recommandation basé sur les profils passagers. Il permet de suggérer des destinations à un passager donné en fonction :</w:t>
      </w:r>
      <w:r w:rsidRPr="00A35BB3">
        <w:rPr>
          <w:rFonts w:ascii="Arial" w:hAnsi="Arial" w:cs="Arial"/>
          <w:lang w:val="fr-FR"/>
        </w:rPr>
        <w:br/>
        <w:t>1. De ses destinations préférées et type de vol</w:t>
      </w:r>
      <w:r w:rsidRPr="00A35BB3">
        <w:rPr>
          <w:rFonts w:ascii="Arial" w:hAnsi="Arial" w:cs="Arial"/>
          <w:lang w:val="fr-FR"/>
        </w:rPr>
        <w:br/>
        <w:t>2. Du profil d’autres passagers similaires</w:t>
      </w:r>
      <w:r w:rsidRPr="00A35BB3">
        <w:rPr>
          <w:rFonts w:ascii="Arial" w:hAnsi="Arial" w:cs="Arial"/>
          <w:lang w:val="fr-FR"/>
        </w:rPr>
        <w:br/>
        <w:t>3. Des destinations qu’il n’a pas encore visitées</w:t>
      </w:r>
    </w:p>
    <w:p w14:paraId="0A831535" w14:textId="41DC1AC0" w:rsidR="00DF6D79" w:rsidRDefault="00DF6D79">
      <w:pPr>
        <w:rPr>
          <w:rFonts w:ascii="Arial" w:hAnsi="Arial" w:cs="Arial"/>
          <w:lang w:val="fr-FR"/>
        </w:rPr>
      </w:pPr>
      <w:r w:rsidRPr="00DF6D79">
        <w:rPr>
          <w:rFonts w:ascii="Arial" w:hAnsi="Arial" w:cs="Arial"/>
          <w:lang w:val="fr-FR"/>
        </w:rPr>
        <w:lastRenderedPageBreak/>
        <w:drawing>
          <wp:inline distT="0" distB="0" distL="0" distR="0" wp14:anchorId="33FB1CFB" wp14:editId="1C309309">
            <wp:extent cx="5486400" cy="2543810"/>
            <wp:effectExtent l="0" t="0" r="0" b="8890"/>
            <wp:docPr id="174031722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317223" name=""/>
                    <pic:cNvPicPr/>
                  </pic:nvPicPr>
                  <pic:blipFill>
                    <a:blip r:embed="rId6"/>
                    <a:stretch>
                      <a:fillRect/>
                    </a:stretch>
                  </pic:blipFill>
                  <pic:spPr>
                    <a:xfrm>
                      <a:off x="0" y="0"/>
                      <a:ext cx="5486400" cy="2543810"/>
                    </a:xfrm>
                    <a:prstGeom prst="rect">
                      <a:avLst/>
                    </a:prstGeom>
                  </pic:spPr>
                </pic:pic>
              </a:graphicData>
            </a:graphic>
          </wp:inline>
        </w:drawing>
      </w:r>
    </w:p>
    <w:p w14:paraId="332BBBBD" w14:textId="541E75A6" w:rsidR="00DF6D79" w:rsidRPr="00A35BB3" w:rsidRDefault="00DF6D79">
      <w:pPr>
        <w:rPr>
          <w:rFonts w:ascii="Arial" w:hAnsi="Arial" w:cs="Arial"/>
          <w:lang w:val="fr-FR"/>
        </w:rPr>
      </w:pPr>
      <w:r w:rsidRPr="00DF6D79">
        <w:rPr>
          <w:rFonts w:ascii="Arial" w:hAnsi="Arial" w:cs="Arial"/>
          <w:lang w:val="fr-FR"/>
        </w:rPr>
        <w:drawing>
          <wp:inline distT="0" distB="0" distL="0" distR="0" wp14:anchorId="2F94329A" wp14:editId="28564D41">
            <wp:extent cx="5486400" cy="2359025"/>
            <wp:effectExtent l="0" t="0" r="0" b="3175"/>
            <wp:docPr id="834108935" name="Image 1" descr="Une image contenant texte, capture d’écran, logiciel,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108935" name="Image 1" descr="Une image contenant texte, capture d’écran, logiciel, Police&#10;&#10;Le contenu généré par l’IA peut être incorrect."/>
                    <pic:cNvPicPr/>
                  </pic:nvPicPr>
                  <pic:blipFill>
                    <a:blip r:embed="rId7"/>
                    <a:stretch>
                      <a:fillRect/>
                    </a:stretch>
                  </pic:blipFill>
                  <pic:spPr>
                    <a:xfrm>
                      <a:off x="0" y="0"/>
                      <a:ext cx="5486400" cy="2359025"/>
                    </a:xfrm>
                    <a:prstGeom prst="rect">
                      <a:avLst/>
                    </a:prstGeom>
                  </pic:spPr>
                </pic:pic>
              </a:graphicData>
            </a:graphic>
          </wp:inline>
        </w:drawing>
      </w:r>
    </w:p>
    <w:p w14:paraId="3F0DAAD2" w14:textId="77777777" w:rsidR="00BC6AC7" w:rsidRPr="00A35BB3" w:rsidRDefault="00000000">
      <w:pPr>
        <w:rPr>
          <w:rFonts w:ascii="Arial" w:hAnsi="Arial" w:cs="Arial"/>
          <w:lang w:val="fr-FR"/>
        </w:rPr>
      </w:pPr>
      <w:r w:rsidRPr="00A35BB3">
        <w:rPr>
          <w:rFonts w:ascii="Arial" w:hAnsi="Arial" w:cs="Arial"/>
          <w:lang w:val="fr-FR"/>
        </w:rPr>
        <w:t>Cette logique nous permet de générer dynamiquement des suggestions personnalisées à afficher ou envoyer par mail.</w:t>
      </w:r>
    </w:p>
    <w:p w14:paraId="0A5F1003" w14:textId="77777777" w:rsidR="00BC6AC7" w:rsidRPr="00A35BB3" w:rsidRDefault="00000000">
      <w:pPr>
        <w:pStyle w:val="Titre1"/>
        <w:rPr>
          <w:rFonts w:ascii="Arial" w:hAnsi="Arial" w:cs="Arial"/>
          <w:sz w:val="22"/>
          <w:szCs w:val="22"/>
          <w:lang w:val="fr-FR"/>
        </w:rPr>
      </w:pPr>
      <w:r w:rsidRPr="00A35BB3">
        <w:rPr>
          <w:rFonts w:ascii="Arial" w:hAnsi="Arial" w:cs="Arial"/>
          <w:sz w:val="22"/>
          <w:szCs w:val="22"/>
          <w:lang w:val="fr-FR"/>
        </w:rPr>
        <w:t>Vers une API ou microservice</w:t>
      </w:r>
    </w:p>
    <w:p w14:paraId="7BF5EEC5" w14:textId="77777777" w:rsidR="00BC6AC7" w:rsidRPr="00A35BB3" w:rsidRDefault="00000000">
      <w:pPr>
        <w:rPr>
          <w:rFonts w:ascii="Arial" w:hAnsi="Arial" w:cs="Arial"/>
          <w:lang w:val="fr-FR"/>
        </w:rPr>
      </w:pPr>
      <w:r w:rsidRPr="00A35BB3">
        <w:rPr>
          <w:rFonts w:ascii="Arial" w:hAnsi="Arial" w:cs="Arial"/>
          <w:lang w:val="fr-FR"/>
        </w:rPr>
        <w:t>Notre code a été pensé de façon modulaire, afin de pouvoir le migrer vers :</w:t>
      </w:r>
      <w:r w:rsidRPr="00A35BB3">
        <w:rPr>
          <w:rFonts w:ascii="Arial" w:hAnsi="Arial" w:cs="Arial"/>
          <w:lang w:val="fr-FR"/>
        </w:rPr>
        <w:br/>
        <w:t>- une API REST (FastAPI ou Flask)</w:t>
      </w:r>
      <w:r w:rsidRPr="00A35BB3">
        <w:rPr>
          <w:rFonts w:ascii="Arial" w:hAnsi="Arial" w:cs="Arial"/>
          <w:lang w:val="fr-FR"/>
        </w:rPr>
        <w:br/>
        <w:t>- un module intégrable à une interface Django</w:t>
      </w:r>
      <w:r w:rsidRPr="00A35BB3">
        <w:rPr>
          <w:rFonts w:ascii="Arial" w:hAnsi="Arial" w:cs="Arial"/>
          <w:lang w:val="fr-FR"/>
        </w:rPr>
        <w:br/>
        <w:t>- un service automatisé d'email de suggestion</w:t>
      </w:r>
    </w:p>
    <w:p w14:paraId="2AAC8D2E" w14:textId="77777777" w:rsidR="00A35BB3" w:rsidRPr="00A35BB3" w:rsidRDefault="00A35BB3">
      <w:pPr>
        <w:rPr>
          <w:rFonts w:ascii="Arial" w:hAnsi="Arial" w:cs="Arial"/>
          <w:lang w:val="fr-FR"/>
        </w:rPr>
      </w:pPr>
    </w:p>
    <w:p w14:paraId="74F971B7" w14:textId="31F4855E" w:rsidR="00A35BB3" w:rsidRPr="00A35BB3" w:rsidRDefault="00A35BB3">
      <w:pPr>
        <w:rPr>
          <w:rFonts w:ascii="Arial" w:hAnsi="Arial" w:cs="Arial"/>
          <w:lang w:val="fr-FR"/>
        </w:rPr>
      </w:pPr>
      <w:r w:rsidRPr="00A35BB3">
        <w:rPr>
          <w:rFonts w:ascii="Arial" w:hAnsi="Arial" w:cs="Arial"/>
          <w:lang w:val="fr-FR"/>
        </w:rPr>
        <w:t>Nous avons tenté de creuser en utilisant Django mais à ce jour nous ne sommes pas arrivée à un résultat concluant.</w:t>
      </w:r>
    </w:p>
    <w:p w14:paraId="24D5F7CD" w14:textId="77777777" w:rsidR="00BC6AC7" w:rsidRPr="00A35BB3" w:rsidRDefault="00000000">
      <w:pPr>
        <w:pStyle w:val="Titre1"/>
        <w:rPr>
          <w:rFonts w:ascii="Arial" w:hAnsi="Arial" w:cs="Arial"/>
          <w:sz w:val="22"/>
          <w:szCs w:val="22"/>
        </w:rPr>
      </w:pPr>
      <w:r w:rsidRPr="00A35BB3">
        <w:rPr>
          <w:rFonts w:ascii="Arial" w:hAnsi="Arial" w:cs="Arial"/>
          <w:sz w:val="22"/>
          <w:szCs w:val="22"/>
        </w:rPr>
        <w:lastRenderedPageBreak/>
        <w:t>Architecture simplifiée</w:t>
      </w:r>
    </w:p>
    <w:p w14:paraId="3F902D3E" w14:textId="77777777" w:rsidR="00BC6AC7" w:rsidRPr="00A35BB3" w:rsidRDefault="00000000">
      <w:pPr>
        <w:rPr>
          <w:rFonts w:ascii="Arial" w:hAnsi="Arial" w:cs="Arial"/>
        </w:rPr>
      </w:pPr>
      <w:r w:rsidRPr="00A35BB3">
        <w:rPr>
          <w:rFonts w:ascii="Arial" w:hAnsi="Arial" w:cs="Arial"/>
        </w:rPr>
        <w:t>Utilisateur</w:t>
      </w:r>
      <w:r w:rsidRPr="00A35BB3">
        <w:rPr>
          <w:rFonts w:ascii="Arial" w:hAnsi="Arial" w:cs="Arial"/>
        </w:rPr>
        <w:br/>
        <w:t xml:space="preserve">   └---&gt; Notebook Jupyter (CRUD, Algo)</w:t>
      </w:r>
      <w:r w:rsidRPr="00A35BB3">
        <w:rPr>
          <w:rFonts w:ascii="Arial" w:hAnsi="Arial" w:cs="Arial"/>
        </w:rPr>
        <w:br/>
        <w:t xml:space="preserve">             └---&gt; MongoDB Atlas</w:t>
      </w:r>
    </w:p>
    <w:sectPr w:rsidR="00BC6AC7" w:rsidRPr="00A35BB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abstractNum w:abstractNumId="9" w15:restartNumberingAfterBreak="0">
    <w:nsid w:val="017216D4"/>
    <w:multiLevelType w:val="multilevel"/>
    <w:tmpl w:val="DDF0B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AE5FE8"/>
    <w:multiLevelType w:val="multilevel"/>
    <w:tmpl w:val="06148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844724"/>
    <w:multiLevelType w:val="multilevel"/>
    <w:tmpl w:val="004E1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C1618D"/>
    <w:multiLevelType w:val="multilevel"/>
    <w:tmpl w:val="66B0C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EC6DE9"/>
    <w:multiLevelType w:val="multilevel"/>
    <w:tmpl w:val="C8A603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1531E2"/>
    <w:multiLevelType w:val="multilevel"/>
    <w:tmpl w:val="B1DCC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8B53B9"/>
    <w:multiLevelType w:val="multilevel"/>
    <w:tmpl w:val="2E2E1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43486536">
    <w:abstractNumId w:val="8"/>
  </w:num>
  <w:num w:numId="2" w16cid:durableId="57752424">
    <w:abstractNumId w:val="6"/>
  </w:num>
  <w:num w:numId="3" w16cid:durableId="437793893">
    <w:abstractNumId w:val="5"/>
  </w:num>
  <w:num w:numId="4" w16cid:durableId="2051031424">
    <w:abstractNumId w:val="4"/>
  </w:num>
  <w:num w:numId="5" w16cid:durableId="489371579">
    <w:abstractNumId w:val="7"/>
  </w:num>
  <w:num w:numId="6" w16cid:durableId="369107190">
    <w:abstractNumId w:val="3"/>
  </w:num>
  <w:num w:numId="7" w16cid:durableId="2110736273">
    <w:abstractNumId w:val="2"/>
  </w:num>
  <w:num w:numId="8" w16cid:durableId="688676434">
    <w:abstractNumId w:val="1"/>
  </w:num>
  <w:num w:numId="9" w16cid:durableId="826631934">
    <w:abstractNumId w:val="0"/>
  </w:num>
  <w:num w:numId="10" w16cid:durableId="1742286078">
    <w:abstractNumId w:val="12"/>
  </w:num>
  <w:num w:numId="11" w16cid:durableId="1699699898">
    <w:abstractNumId w:val="11"/>
  </w:num>
  <w:num w:numId="12" w16cid:durableId="361588017">
    <w:abstractNumId w:val="10"/>
  </w:num>
  <w:num w:numId="13" w16cid:durableId="102773745">
    <w:abstractNumId w:val="13"/>
  </w:num>
  <w:num w:numId="14" w16cid:durableId="580330694">
    <w:abstractNumId w:val="15"/>
  </w:num>
  <w:num w:numId="15" w16cid:durableId="729961266">
    <w:abstractNumId w:val="9"/>
  </w:num>
  <w:num w:numId="16" w16cid:durableId="2791938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35BB3"/>
    <w:rsid w:val="00AA1D8D"/>
    <w:rsid w:val="00B47730"/>
    <w:rsid w:val="00BC13E0"/>
    <w:rsid w:val="00BC6AC7"/>
    <w:rsid w:val="00CB0664"/>
    <w:rsid w:val="00DF10B7"/>
    <w:rsid w:val="00DF6D7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1568B14"/>
  <w14:defaultImageDpi w14:val="300"/>
  <w15:docId w15:val="{32F02500-581B-496D-97E0-B2A728ACD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itre1">
    <w:name w:val="heading 1"/>
    <w:basedOn w:val="Normal"/>
    <w:next w:val="Normal"/>
    <w:link w:val="Titre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line="240" w:lineRule="auto"/>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618BF"/>
  </w:style>
  <w:style w:type="paragraph" w:styleId="Sansinterligne">
    <w:name w:val="No Spacing"/>
    <w:uiPriority w:val="1"/>
    <w:qFormat/>
    <w:rsid w:val="00FC693F"/>
    <w:pPr>
      <w:spacing w:after="0" w:line="240" w:lineRule="auto"/>
    </w:pPr>
  </w:style>
  <w:style w:type="character" w:customStyle="1" w:styleId="Titre1Car">
    <w:name w:val="Titre 1 Car"/>
    <w:basedOn w:val="Policepardfaut"/>
    <w:link w:val="Titre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C693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C693F"/>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C693F"/>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qFormat/>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semiHidden/>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lev">
    <w:name w:val="Strong"/>
    <w:basedOn w:val="Policepardfaut"/>
    <w:uiPriority w:val="22"/>
    <w:qFormat/>
    <w:rsid w:val="00FC693F"/>
    <w:rPr>
      <w:b/>
      <w:bCs/>
    </w:rPr>
  </w:style>
  <w:style w:type="character" w:styleId="Accentuation">
    <w:name w:val="Emphasis"/>
    <w:basedOn w:val="Policepardfaut"/>
    <w:uiPriority w:val="20"/>
    <w:qFormat/>
    <w:rsid w:val="00FC693F"/>
    <w:rPr>
      <w:i/>
      <w:iCs/>
    </w:rPr>
  </w:style>
  <w:style w:type="paragraph" w:styleId="Citationintense">
    <w:name w:val="Intense Quote"/>
    <w:basedOn w:val="Normal"/>
    <w:next w:val="Normal"/>
    <w:link w:val="Citationintense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Accentuationlgre">
    <w:name w:val="Subtle Emphasis"/>
    <w:basedOn w:val="Policepardfaut"/>
    <w:uiPriority w:val="19"/>
    <w:qFormat/>
    <w:rsid w:val="00FC693F"/>
    <w:rPr>
      <w:i/>
      <w:iCs/>
      <w:color w:val="808080" w:themeColor="text1" w:themeTint="7F"/>
    </w:rPr>
  </w:style>
  <w:style w:type="character" w:styleId="Accentuationintense">
    <w:name w:val="Intense Emphasis"/>
    <w:basedOn w:val="Policepardfaut"/>
    <w:uiPriority w:val="21"/>
    <w:qFormat/>
    <w:rsid w:val="00FC693F"/>
    <w:rPr>
      <w:b/>
      <w:bCs/>
      <w:i/>
      <w:iCs/>
      <w:color w:val="4F81BD" w:themeColor="accent1"/>
    </w:rPr>
  </w:style>
  <w:style w:type="character" w:styleId="Rfrencelgre">
    <w:name w:val="Subtle Reference"/>
    <w:basedOn w:val="Policepardfaut"/>
    <w:uiPriority w:val="31"/>
    <w:qFormat/>
    <w:rsid w:val="00FC693F"/>
    <w:rPr>
      <w:smallCaps/>
      <w:color w:val="C0504D" w:themeColor="accent2"/>
      <w:u w:val="single"/>
    </w:rPr>
  </w:style>
  <w:style w:type="character" w:styleId="Rfrenceintense">
    <w:name w:val="Intense Reference"/>
    <w:basedOn w:val="Policepardfaut"/>
    <w:uiPriority w:val="32"/>
    <w:qFormat/>
    <w:rsid w:val="00FC693F"/>
    <w:rPr>
      <w:b/>
      <w:bCs/>
      <w:smallCaps/>
      <w:color w:val="C0504D" w:themeColor="accent2"/>
      <w:spacing w:val="5"/>
      <w:u w:val="single"/>
    </w:rPr>
  </w:style>
  <w:style w:type="character" w:styleId="Titredulivre">
    <w:name w:val="Book Title"/>
    <w:basedOn w:val="Policepardfaut"/>
    <w:uiPriority w:val="33"/>
    <w:qFormat/>
    <w:rsid w:val="00FC693F"/>
    <w:rPr>
      <w:b/>
      <w:bCs/>
      <w:smallCaps/>
      <w:spacing w:val="5"/>
    </w:rPr>
  </w:style>
  <w:style w:type="paragraph" w:styleId="En-ttedetabledesmatires">
    <w:name w:val="TOC Heading"/>
    <w:basedOn w:val="Titre1"/>
    <w:next w:val="Normal"/>
    <w:uiPriority w:val="39"/>
    <w:semiHidden/>
    <w:unhideWhenUsed/>
    <w:qFormat/>
    <w:rsid w:val="00FC693F"/>
    <w:pPr>
      <w:outlineLvl w:val="9"/>
    </w:pPr>
  </w:style>
  <w:style w:type="table" w:styleId="Grilledutableau">
    <w:name w:val="Table Grid"/>
    <w:basedOn w:val="Tableau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A35BB3"/>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character" w:styleId="CodeHTML">
    <w:name w:val="HTML Code"/>
    <w:basedOn w:val="Policepardfaut"/>
    <w:uiPriority w:val="99"/>
    <w:semiHidden/>
    <w:unhideWhenUsed/>
    <w:rsid w:val="00A35BB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310335">
      <w:bodyDiv w:val="1"/>
      <w:marLeft w:val="0"/>
      <w:marRight w:val="0"/>
      <w:marTop w:val="0"/>
      <w:marBottom w:val="0"/>
      <w:divBdr>
        <w:top w:val="none" w:sz="0" w:space="0" w:color="auto"/>
        <w:left w:val="none" w:sz="0" w:space="0" w:color="auto"/>
        <w:bottom w:val="none" w:sz="0" w:space="0" w:color="auto"/>
        <w:right w:val="none" w:sz="0" w:space="0" w:color="auto"/>
      </w:divBdr>
      <w:divsChild>
        <w:div w:id="1460028798">
          <w:marLeft w:val="0"/>
          <w:marRight w:val="0"/>
          <w:marTop w:val="0"/>
          <w:marBottom w:val="0"/>
          <w:divBdr>
            <w:top w:val="none" w:sz="0" w:space="0" w:color="auto"/>
            <w:left w:val="none" w:sz="0" w:space="0" w:color="auto"/>
            <w:bottom w:val="none" w:sz="0" w:space="0" w:color="auto"/>
            <w:right w:val="none" w:sz="0" w:space="0" w:color="auto"/>
          </w:divBdr>
        </w:div>
      </w:divsChild>
    </w:div>
    <w:div w:id="803815067">
      <w:bodyDiv w:val="1"/>
      <w:marLeft w:val="0"/>
      <w:marRight w:val="0"/>
      <w:marTop w:val="0"/>
      <w:marBottom w:val="0"/>
      <w:divBdr>
        <w:top w:val="none" w:sz="0" w:space="0" w:color="auto"/>
        <w:left w:val="none" w:sz="0" w:space="0" w:color="auto"/>
        <w:bottom w:val="none" w:sz="0" w:space="0" w:color="auto"/>
        <w:right w:val="none" w:sz="0" w:space="0" w:color="auto"/>
      </w:divBdr>
    </w:div>
    <w:div w:id="847259509">
      <w:bodyDiv w:val="1"/>
      <w:marLeft w:val="0"/>
      <w:marRight w:val="0"/>
      <w:marTop w:val="0"/>
      <w:marBottom w:val="0"/>
      <w:divBdr>
        <w:top w:val="none" w:sz="0" w:space="0" w:color="auto"/>
        <w:left w:val="none" w:sz="0" w:space="0" w:color="auto"/>
        <w:bottom w:val="none" w:sz="0" w:space="0" w:color="auto"/>
        <w:right w:val="none" w:sz="0" w:space="0" w:color="auto"/>
      </w:divBdr>
      <w:divsChild>
        <w:div w:id="305476042">
          <w:marLeft w:val="0"/>
          <w:marRight w:val="0"/>
          <w:marTop w:val="0"/>
          <w:marBottom w:val="0"/>
          <w:divBdr>
            <w:top w:val="none" w:sz="0" w:space="0" w:color="auto"/>
            <w:left w:val="none" w:sz="0" w:space="0" w:color="auto"/>
            <w:bottom w:val="none" w:sz="0" w:space="0" w:color="auto"/>
            <w:right w:val="none" w:sz="0" w:space="0" w:color="auto"/>
          </w:divBdr>
        </w:div>
      </w:divsChild>
    </w:div>
    <w:div w:id="1680887598">
      <w:bodyDiv w:val="1"/>
      <w:marLeft w:val="0"/>
      <w:marRight w:val="0"/>
      <w:marTop w:val="0"/>
      <w:marBottom w:val="0"/>
      <w:divBdr>
        <w:top w:val="none" w:sz="0" w:space="0" w:color="auto"/>
        <w:left w:val="none" w:sz="0" w:space="0" w:color="auto"/>
        <w:bottom w:val="none" w:sz="0" w:space="0" w:color="auto"/>
        <w:right w:val="none" w:sz="0" w:space="0" w:color="auto"/>
      </w:divBdr>
    </w:div>
    <w:div w:id="1838619308">
      <w:bodyDiv w:val="1"/>
      <w:marLeft w:val="0"/>
      <w:marRight w:val="0"/>
      <w:marTop w:val="0"/>
      <w:marBottom w:val="0"/>
      <w:divBdr>
        <w:top w:val="none" w:sz="0" w:space="0" w:color="auto"/>
        <w:left w:val="none" w:sz="0" w:space="0" w:color="auto"/>
        <w:bottom w:val="none" w:sz="0" w:space="0" w:color="auto"/>
        <w:right w:val="none" w:sz="0" w:space="0" w:color="auto"/>
      </w:divBdr>
      <w:divsChild>
        <w:div w:id="265580534">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786</Words>
  <Characters>4324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5100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ornella castelli</cp:lastModifiedBy>
  <cp:revision>4</cp:revision>
  <dcterms:created xsi:type="dcterms:W3CDTF">2025-06-29T15:26:00Z</dcterms:created>
  <dcterms:modified xsi:type="dcterms:W3CDTF">2025-06-29T15:34:00Z</dcterms:modified>
  <cp:category/>
</cp:coreProperties>
</file>